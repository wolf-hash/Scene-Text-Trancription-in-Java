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result</w:t>
      </w:r>
    </w:p>
    <w:p>
      <w:r>
        <w:t xml:space="preserve"> </w:t>
        <w:br/>
        <w:br/>
        <w:t>ямБ</w:t>
        <w:br/>
        <w:br/>
        <w:t>SKATEBOARDING</w:t>
        <w:br/>
        <w:t>BICYCLE RIDING</w:t>
        <w:br/>
        <w:t>ROLLER BLADING</w:t>
        <w:br/>
        <w:br/>
        <w:t>SCOOTER RIDING</w:t>
        <w:br/>
        <w:t>6)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